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Science Cheat Sheet (Sara's Learning Journey)</w:t>
      </w:r>
    </w:p>
    <w:p>
      <w:pPr>
        <w:pStyle w:val="Heading1"/>
      </w:pPr>
      <w:r>
        <w:t>1. NumPy Basics</w:t>
      </w:r>
    </w:p>
    <w:p>
      <w:r>
        <w:br/>
        <w:t>- Lists vs NumPy arrays:</w:t>
        <w:br/>
        <w:t xml:space="preserve">  - Lists: flexible, multiple data types, not memory efficient.</w:t>
        <w:br/>
        <w:t xml:space="preserve">  - NumPy arrays: fixed type, contiguous memory, efficient for math operations.</w:t>
        <w:br/>
        <w:t>- Key functions:</w:t>
        <w:br/>
        <w:t xml:space="preserve">  - np.arange(start, stop, step)</w:t>
        <w:br/>
        <w:t xml:space="preserve">  - arr.shape, arr.size</w:t>
        <w:br/>
        <w:t xml:space="preserve">  - Boolean indexing: arr[arr % 2 == 0]</w:t>
        <w:br/>
        <w:t xml:space="preserve">  - Random arrays: np.random.rand(3,3)</w:t>
        <w:br/>
      </w:r>
    </w:p>
    <w:p>
      <w:pPr>
        <w:pStyle w:val="Heading1"/>
      </w:pPr>
      <w:r>
        <w:t>2. Pandas Basics</w:t>
      </w:r>
    </w:p>
    <w:p>
      <w:r>
        <w:br/>
        <w:t>- DataFrame = 2D table (rows, columns)</w:t>
        <w:br/>
        <w:t>- Inspection:</w:t>
        <w:br/>
        <w:t xml:space="preserve">  - df.head(), df.info(), df.describe()</w:t>
        <w:br/>
        <w:t xml:space="preserve">  - df.isnull(), df.isnull().sum()</w:t>
        <w:br/>
        <w:t>- Handling Missing Data:</w:t>
        <w:br/>
        <w:t xml:space="preserve">  - Fill: df['Age'].fillna(df['Age'].mean())</w:t>
        <w:br/>
        <w:t xml:space="preserve">  - Drop: df.dropna(subset=['Performance_Score'])</w:t>
        <w:br/>
        <w:t>- Grouping:</w:t>
        <w:br/>
        <w:t xml:space="preserve">  - df.groupby("Department")["Salary"].mean()</w:t>
        <w:br/>
        <w:t>- Adding Columns:</w:t>
        <w:br/>
        <w:t xml:space="preserve">  - df["Bonus"] = df["Salary"] * 1.10</w:t>
        <w:br/>
        <w:t xml:space="preserve">  - Assigning categories with df.loc[]</w:t>
        <w:br/>
        <w:t>- Sorting:</w:t>
        <w:br/>
        <w:t xml:space="preserve">  - df.sort_values("Salary", ascending=True)</w:t>
        <w:br/>
      </w:r>
    </w:p>
    <w:p>
      <w:pPr>
        <w:pStyle w:val="Heading1"/>
      </w:pPr>
      <w:r>
        <w:t>3. Data Visualization</w:t>
      </w:r>
    </w:p>
    <w:p>
      <w:r>
        <w:br/>
        <w:t>Matplotlib:</w:t>
        <w:br/>
        <w:t>- plt.bar(x,y), plt.scatter(x,y), plt.hist(x, bins=n)</w:t>
        <w:br/>
        <w:t>- Subplots: plt.subplot(rows, cols, index)</w:t>
        <w:br/>
        <w:br/>
        <w:t>Seaborn:</w:t>
        <w:br/>
        <w:t>- sns.histplot(data, x="col", bins=n, hue="category")</w:t>
        <w:br/>
        <w:t>- sns.barplot(data, x="Department", y="Salary", estimator="mean")</w:t>
        <w:br/>
        <w:t>- sns.scatterplot(data, x="Years_At_Company", y="Salary")</w:t>
        <w:br/>
        <w:t>- sns.regplot(data, x="Years_At_Company", y="Salary")</w:t>
        <w:br/>
        <w:t>- sns.boxplot(data, x="Department", y="Performance_Score")</w:t>
        <w:br/>
        <w:t>- sns.heatmap(correlation_matrix, annot=True, cmap="coolwarm")</w:t>
        <w:br/>
        <w:t>- sns.pairplot(df, vars=["Salary","Years_At_Company"], hue="Department")</w:t>
        <w:br/>
      </w:r>
    </w:p>
    <w:p>
      <w:pPr>
        <w:pStyle w:val="Heading1"/>
      </w:pPr>
      <w:r>
        <w:t>4. Exploratory Data Analysis (EDA)</w:t>
      </w:r>
    </w:p>
    <w:p>
      <w:r>
        <w:br/>
        <w:t>- Average Salary by Department → df.groupby("Department")["Salary"].mean()</w:t>
        <w:br/>
        <w:t>- Average Performance by Department → df.groupby("Department")["Performance_Score"].mean()</w:t>
        <w:br/>
        <w:t>- Scatter Plot (Salary vs Years_At_Company) → positive correlation (~0.94)</w:t>
        <w:br/>
        <w:t>- Bonus vs Performance_Score → strong correlation (~0.89)</w:t>
        <w:br/>
        <w:t>- Boxplot showed Marketing had most consistent performance</w:t>
        <w:br/>
        <w:t>- Age distribution by department revealed workforce spread</w:t>
        <w:br/>
      </w:r>
    </w:p>
    <w:p>
      <w:pPr>
        <w:pStyle w:val="Heading1"/>
      </w:pPr>
      <w:r>
        <w:t>5. Big Picture So Far</w:t>
      </w:r>
    </w:p>
    <w:p>
      <w:r>
        <w:br/>
        <w:t>✅ NumPy (arrays, indexing, random numbers)</w:t>
        <w:br/>
        <w:t>✅ Pandas (dataframes, cleaning, grouping, new columns)</w:t>
        <w:br/>
        <w:t>✅ Matplotlib &amp; Seaborn (plots, subplots, histograms, scatter, regression, box, heatmap, pairplot)</w:t>
        <w:br/>
        <w:t>✅ Exploratory Data Analysis (EDA)</w:t>
        <w:br/>
        <w:t>Next Step → Machine Learning (Regression)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